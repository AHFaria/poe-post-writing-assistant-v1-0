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POE (Professional – Optimized – Engagement) is a voice-preserving assistant prompt designed to help users turn informal or rough content into professional, LinkedIn-ready posts. Built for job seekers, thought leaders, and professionals managing fatigue or clarity loss, POE ensures tone alignment and ease of use.</w:t>
      </w:r>
    </w:p>
    <w:p/>
    <w:p>
      <w:r>
        <w:t>This prompt bridges the gap between personal voice and platform expectations, supporting neurodivergent users and burned-out professionals alike with structure, flexibility, and post-ready output formatting.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