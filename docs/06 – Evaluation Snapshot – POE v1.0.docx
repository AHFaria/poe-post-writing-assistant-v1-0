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Prompt: POE – Post Writing Assistant v1.0  </w:t>
      </w:r>
    </w:p>
    <w:p>
      <w:r>
        <w:t xml:space="preserve">Evaluator Notes:  </w:t>
      </w:r>
    </w:p>
    <w:p>
      <w:r>
        <w:t>Tested for post output quality, voice retention, tone adaptability, and accessibility.</w:t>
      </w:r>
    </w:p>
    <w:p/>
    <w:p>
      <w:r>
        <w:t>Strengths:</w:t>
      </w:r>
    </w:p>
    <w:p>
      <w:r>
        <w:t>- High tone preservation for informal language.</w:t>
      </w:r>
    </w:p>
    <w:p>
      <w:r>
        <w:t>- Flexible enough for job search or thought leadership use.</w:t>
      </w:r>
    </w:p>
    <w:p>
      <w:r>
        <w:t>- Output matches professional expectations without sounding formulaic.</w:t>
      </w:r>
    </w:p>
    <w:p/>
    <w:p>
      <w:r>
        <w:t>Usability:</w:t>
      </w:r>
    </w:p>
    <w:p>
      <w:r>
        <w:t>- Strong for users prone to burnout or executive dysfunction.</w:t>
      </w:r>
    </w:p>
    <w:p>
      <w:r>
        <w:t>- Requires minimal input formatting from user.</w:t>
      </w:r>
    </w:p>
    <w:p>
      <w:r>
        <w:t>- Works well for voice-to-text and idea dump inputs.</w:t>
      </w:r>
    </w:p>
    <w:p/>
    <w:p>
      <w:r>
        <w:t>Feedback Summary:</w:t>
      </w:r>
    </w:p>
    <w:p>
      <w:r>
        <w:t>Users found POE useful for turning raw content into professional posts without losing their unique voice. Recommended for inclusion in prompt portfolios targeting communication support and social branding.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