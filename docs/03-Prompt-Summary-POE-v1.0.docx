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Prompt Name: POE – Post Writing Assistant v1.0</w:t>
      </w:r>
    </w:p>
    <w:p>
      <w:r>
        <w:t>Author: A.H. Faria</w:t>
      </w:r>
    </w:p>
    <w:p>
      <w:r>
        <w:t>AI Collaboration Partner: Byte – AI Assistant, powered by ChatGPT</w:t>
      </w:r>
    </w:p>
    <w:p>
      <w:r>
        <w:t>Finalized: June 2025</w:t>
      </w:r>
    </w:p>
    <w:p/>
    <w:p>
      <w:r>
        <w:t>SUMMARY:</w:t>
      </w:r>
    </w:p>
    <w:p>
      <w:r>
        <w:t>POE helps transform bullet points, spoken notes, or rough drafts into professional, voice-consistent posts suitable for platforms like LinkedIn.</w:t>
      </w:r>
    </w:p>
    <w:p/>
    <w:p>
      <w:r>
        <w:t>Key Features:</w:t>
      </w:r>
    </w:p>
    <w:p>
      <w:r>
        <w:t>- Preserves user voice and informal tone, with optional polishing.</w:t>
      </w:r>
    </w:p>
    <w:p>
      <w:r>
        <w:t>- Supports users with clarity fatigue or executive dysfunction.</w:t>
      </w:r>
    </w:p>
    <w:p>
      <w:r>
        <w:t>- Offers guidance or structured formatting for social media posts.</w:t>
      </w:r>
    </w:p>
    <w:p/>
    <w:p>
      <w:r>
        <w:t>Target Users:</w:t>
      </w:r>
    </w:p>
    <w:p>
      <w:r>
        <w:t>- Job seekers</w:t>
      </w:r>
    </w:p>
    <w:p>
      <w:r>
        <w:t>- Thought leaders</w:t>
      </w:r>
    </w:p>
    <w:p>
      <w:r>
        <w:t>- Neurodivergent professionals</w:t>
      </w:r>
    </w:p>
    <w:p>
      <w:r>
        <w:t>- Burned-out or overwhelmed users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