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Prompt Name: POE – Post Writing Assistant</w:t>
      </w:r>
    </w:p>
    <w:p>
      <w:r>
        <w:t xml:space="preserve">Version: 1.0  </w:t>
      </w:r>
    </w:p>
    <w:p>
      <w:r>
        <w:t xml:space="preserve">Finalized: June 2025  </w:t>
      </w:r>
    </w:p>
    <w:p>
      <w:r>
        <w:t xml:space="preserve">Author: A.H. Faria  </w:t>
      </w:r>
    </w:p>
    <w:p>
      <w:r>
        <w:t>AI Collaboration Partner: Byte – AI Assistant, powered by ChatGPT</w:t>
      </w:r>
    </w:p>
    <w:p/>
    <w:p>
      <w:r>
        <w:t>VERSION HISTORY:</w:t>
      </w:r>
    </w:p>
    <w:p>
      <w:r>
        <w:t>v1.0 – Initial finalized release (June 2025)</w:t>
      </w:r>
    </w:p>
    <w:p>
      <w:r>
        <w:t>- Built for tone-preserving post generation</w:t>
      </w:r>
    </w:p>
    <w:p>
      <w:r>
        <w:t>- Includes voice adaptation and formatting logic</w:t>
      </w:r>
    </w:p>
    <w:p>
      <w:r>
        <w:t>- Supports job search and personal branding content creation</w:t>
      </w:r>
    </w:p>
    <w:p/>
    <w:p>
      <w:r>
        <w:t>Tags: post writing, voice preservation, LinkedIn, social media, neurodivergent-friendly, job search, content polishing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